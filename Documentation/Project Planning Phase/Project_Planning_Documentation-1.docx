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583B" w:rsidRPr="009E313A" w:rsidRDefault="00E6583B" w:rsidP="00E6583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E6583B" w:rsidRPr="009E313A" w:rsidRDefault="00E6583B" w:rsidP="00E6583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E6583B" w:rsidRPr="009E313A" w:rsidRDefault="00E6583B" w:rsidP="00E6583B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E6583B" w:rsidRPr="009E313A" w:rsidTr="00ED4BFF">
        <w:trPr>
          <w:jc w:val="center"/>
        </w:trPr>
        <w:tc>
          <w:tcPr>
            <w:tcW w:w="4508" w:type="dxa"/>
          </w:tcPr>
          <w:p w:rsidR="00E6583B" w:rsidRPr="009E313A" w:rsidRDefault="00E6583B" w:rsidP="00ED4BF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E6583B" w:rsidRPr="009E313A" w:rsidRDefault="00E6583B" w:rsidP="00ED4B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E6583B" w:rsidRPr="009E313A" w:rsidTr="00ED4BFF">
        <w:trPr>
          <w:jc w:val="center"/>
        </w:trPr>
        <w:tc>
          <w:tcPr>
            <w:tcW w:w="4508" w:type="dxa"/>
          </w:tcPr>
          <w:p w:rsidR="00E6583B" w:rsidRPr="009E313A" w:rsidRDefault="00E6583B" w:rsidP="00ED4BF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E6583B" w:rsidRPr="009E313A" w:rsidRDefault="00E6583B" w:rsidP="00ED4BFF">
            <w:pPr>
              <w:rPr>
                <w:rFonts w:ascii="Arial" w:hAnsi="Arial" w:cs="Arial"/>
              </w:rPr>
            </w:pPr>
            <w:r w:rsidRPr="0077025F">
              <w:rPr>
                <w:rFonts w:ascii="Arial" w:hAnsi="Arial" w:cs="Arial"/>
              </w:rPr>
              <w:t>LTVIP2025TMID32660</w:t>
            </w:r>
          </w:p>
        </w:tc>
      </w:tr>
      <w:tr w:rsidR="00E6583B" w:rsidRPr="009E313A" w:rsidTr="00ED4BFF">
        <w:trPr>
          <w:jc w:val="center"/>
        </w:trPr>
        <w:tc>
          <w:tcPr>
            <w:tcW w:w="4508" w:type="dxa"/>
          </w:tcPr>
          <w:p w:rsidR="00E6583B" w:rsidRPr="009E313A" w:rsidRDefault="00E6583B" w:rsidP="00ED4BF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E6583B" w:rsidRPr="009E313A" w:rsidRDefault="00E6583B" w:rsidP="00ED4BFF">
            <w:pPr>
              <w:rPr>
                <w:rFonts w:ascii="Arial" w:hAnsi="Arial" w:cs="Arial"/>
              </w:rPr>
            </w:pPr>
            <w:r w:rsidRPr="0077025F">
              <w:rPr>
                <w:rFonts w:ascii="Arial" w:hAnsi="Arial" w:cs="Arial"/>
              </w:rPr>
              <w:t>Transfer Learning-Based Classification of Poultry Diseases for Enhanced Health Management</w:t>
            </w:r>
          </w:p>
        </w:tc>
      </w:tr>
      <w:tr w:rsidR="00E6583B" w:rsidRPr="009E313A" w:rsidTr="00ED4BFF">
        <w:trPr>
          <w:jc w:val="center"/>
        </w:trPr>
        <w:tc>
          <w:tcPr>
            <w:tcW w:w="4508" w:type="dxa"/>
          </w:tcPr>
          <w:p w:rsidR="00E6583B" w:rsidRPr="009E313A" w:rsidRDefault="00E6583B" w:rsidP="00ED4BF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6583B" w:rsidRPr="009E313A" w:rsidRDefault="00E6583B" w:rsidP="00ED4B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3468F6" w:rsidRPr="00E6583B" w:rsidRDefault="00000000">
      <w:pPr>
        <w:pStyle w:val="Heading2"/>
        <w:rPr>
          <w:color w:val="000000" w:themeColor="text1"/>
        </w:rPr>
      </w:pPr>
      <w:r w:rsidRPr="00E6583B">
        <w:rPr>
          <w:color w:val="000000" w:themeColor="text1"/>
        </w:rPr>
        <w:t>1. 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1667"/>
        <w:gridCol w:w="1079"/>
        <w:gridCol w:w="1689"/>
        <w:gridCol w:w="965"/>
        <w:gridCol w:w="1079"/>
        <w:gridCol w:w="1149"/>
      </w:tblGrid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Functional Requirement (Epic)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User Story Number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User Story / Task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Story Points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Priority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Team Members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Sprint-1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Image Upload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USN-1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As a user, I can upload a butterfly image for classification.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High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Member 1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Sprint-1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Prediction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USN-2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As a user, I get the butterfly species prediction after upload.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High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Member 2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Sprint-1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UI Setup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USN-3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As a user, I can interact with a clean and responsive UI.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1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Medium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Member 3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Sprint-2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Model Training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USN-4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As a developer, I can train the CNN model using transfer learning.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4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High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Member 2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Sprint-2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Data Preprocessing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USN-5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As a developer, I can normalize and augment the image data.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3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Medium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Member 1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Sprint-3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Performance Testing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USN-6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As a tester, I can evaluate model accuracy and inference speed.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High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Member 4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Sprint-3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Error Handling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USN-7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As a user, I get proper error messages for invalid inputs.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1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Medium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Member 3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Sprint-4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Results Display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USN-8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 xml:space="preserve">As a user, I can </w:t>
            </w:r>
            <w:r w:rsidRPr="00E6583B">
              <w:rPr>
                <w:color w:val="000000" w:themeColor="text1"/>
              </w:rPr>
              <w:lastRenderedPageBreak/>
              <w:t>see prediction confidence and species info.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High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 xml:space="preserve">Member </w:t>
            </w:r>
            <w:r w:rsidRPr="00E6583B">
              <w:rPr>
                <w:color w:val="000000" w:themeColor="text1"/>
              </w:rPr>
              <w:lastRenderedPageBreak/>
              <w:t>3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lastRenderedPageBreak/>
              <w:t>Sprint-4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Documentation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USN-9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As a team, we prepare and submit complete documentation.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1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High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All</w:t>
            </w:r>
          </w:p>
        </w:tc>
      </w:tr>
    </w:tbl>
    <w:p w:rsidR="003468F6" w:rsidRPr="00E6583B" w:rsidRDefault="00000000">
      <w:pPr>
        <w:pStyle w:val="Heading2"/>
        <w:rPr>
          <w:color w:val="000000" w:themeColor="text1"/>
        </w:rPr>
      </w:pPr>
      <w:r w:rsidRPr="00E6583B">
        <w:rPr>
          <w:color w:val="000000" w:themeColor="text1"/>
        </w:rPr>
        <w:t>2. Project Tracker, Velocity &amp; Burndown Chart (4 Marks)</w:t>
      </w:r>
    </w:p>
    <w:p w:rsidR="003468F6" w:rsidRPr="00E6583B" w:rsidRDefault="00000000">
      <w:pPr>
        <w:rPr>
          <w:color w:val="000000" w:themeColor="text1"/>
        </w:rPr>
      </w:pPr>
      <w:r w:rsidRPr="00E6583B">
        <w:rPr>
          <w:color w:val="000000" w:themeColor="text1"/>
        </w:rPr>
        <w:t>Sprint Tracker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3"/>
        <w:gridCol w:w="1232"/>
        <w:gridCol w:w="1234"/>
        <w:gridCol w:w="1234"/>
        <w:gridCol w:w="1233"/>
      </w:tblGrid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Total Story Points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Duration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 Start Date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 End Date (Planned)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Story Points Completed (on Planned End Date)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 Release Date (Actual)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Sprint-1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5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6 Days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10</w:t>
            </w:r>
            <w:r w:rsidR="00000000" w:rsidRPr="00E6583B">
              <w:rPr>
                <w:color w:val="000000" w:themeColor="text1"/>
              </w:rPr>
              <w:t xml:space="preserve"> </w:t>
            </w:r>
            <w:r w:rsidRPr="00E6583B">
              <w:rPr>
                <w:color w:val="000000" w:themeColor="text1"/>
              </w:rPr>
              <w:t>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15</w:t>
            </w:r>
            <w:r w:rsidR="00000000" w:rsidRPr="00E6583B">
              <w:rPr>
                <w:color w:val="000000" w:themeColor="text1"/>
              </w:rPr>
              <w:t xml:space="preserve"> </w:t>
            </w:r>
            <w:r w:rsidRPr="00E6583B">
              <w:rPr>
                <w:color w:val="000000" w:themeColor="text1"/>
              </w:rPr>
              <w:t>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5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15</w:t>
            </w:r>
            <w:r w:rsidR="00000000" w:rsidRPr="00E6583B">
              <w:rPr>
                <w:color w:val="000000" w:themeColor="text1"/>
              </w:rPr>
              <w:t xml:space="preserve"> </w:t>
            </w:r>
            <w:r w:rsidRPr="00E6583B">
              <w:rPr>
                <w:color w:val="000000" w:themeColor="text1"/>
              </w:rPr>
              <w:t>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Sprint-2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7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6 Days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16</w:t>
            </w:r>
            <w:r w:rsidR="00000000" w:rsidRPr="00E6583B">
              <w:rPr>
                <w:color w:val="000000" w:themeColor="text1"/>
              </w:rPr>
              <w:t xml:space="preserve"> </w:t>
            </w:r>
            <w:r w:rsidRPr="00E6583B">
              <w:rPr>
                <w:color w:val="000000" w:themeColor="text1"/>
              </w:rPr>
              <w:t>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21 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5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21 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Sprint-3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3</w:t>
            </w:r>
          </w:p>
        </w:tc>
        <w:tc>
          <w:tcPr>
            <w:tcW w:w="1234" w:type="dxa"/>
          </w:tcPr>
          <w:p w:rsidR="003468F6" w:rsidRPr="00E6583B" w:rsidRDefault="00B5463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4</w:t>
            </w:r>
            <w:r w:rsidR="00000000" w:rsidRPr="00E6583B">
              <w:rPr>
                <w:color w:val="000000" w:themeColor="text1"/>
              </w:rPr>
              <w:t xml:space="preserve"> Days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22</w:t>
            </w:r>
            <w:r w:rsidR="00000000" w:rsidRPr="00E6583B">
              <w:rPr>
                <w:color w:val="000000" w:themeColor="text1"/>
              </w:rPr>
              <w:t xml:space="preserve"> </w:t>
            </w:r>
            <w:r w:rsidRPr="00E6583B">
              <w:rPr>
                <w:color w:val="000000" w:themeColor="text1"/>
              </w:rPr>
              <w:t>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25</w:t>
            </w:r>
            <w:r w:rsidR="00000000" w:rsidRPr="00E6583B">
              <w:rPr>
                <w:color w:val="000000" w:themeColor="text1"/>
              </w:rPr>
              <w:t xml:space="preserve"> </w:t>
            </w:r>
            <w:r w:rsidRPr="00E6583B">
              <w:rPr>
                <w:color w:val="000000" w:themeColor="text1"/>
              </w:rPr>
              <w:t>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3</w:t>
            </w:r>
          </w:p>
        </w:tc>
        <w:tc>
          <w:tcPr>
            <w:tcW w:w="1234" w:type="dxa"/>
          </w:tcPr>
          <w:p w:rsidR="003468F6" w:rsidRPr="00E6583B" w:rsidRDefault="007375B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25</w:t>
            </w:r>
            <w:r w:rsidR="00000000" w:rsidRPr="00E6583B">
              <w:rPr>
                <w:color w:val="000000" w:themeColor="text1"/>
              </w:rPr>
              <w:t xml:space="preserve"> </w:t>
            </w:r>
            <w:r w:rsidRPr="00E6583B">
              <w:rPr>
                <w:color w:val="000000" w:themeColor="text1"/>
              </w:rPr>
              <w:t>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</w:tr>
      <w:tr w:rsidR="00E6583B" w:rsidRPr="00E6583B"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Sprint-4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3</w:t>
            </w:r>
          </w:p>
        </w:tc>
        <w:tc>
          <w:tcPr>
            <w:tcW w:w="1234" w:type="dxa"/>
          </w:tcPr>
          <w:p w:rsidR="003468F6" w:rsidRPr="00E6583B" w:rsidRDefault="00B5463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3</w:t>
            </w:r>
            <w:r w:rsidR="00000000" w:rsidRPr="00E6583B">
              <w:rPr>
                <w:color w:val="000000" w:themeColor="text1"/>
              </w:rPr>
              <w:t xml:space="preserve"> Days</w:t>
            </w:r>
          </w:p>
        </w:tc>
        <w:tc>
          <w:tcPr>
            <w:tcW w:w="1234" w:type="dxa"/>
          </w:tcPr>
          <w:p w:rsidR="003468F6" w:rsidRPr="00E6583B" w:rsidRDefault="00B54632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 xml:space="preserve">26 </w:t>
            </w:r>
            <w:r w:rsidR="007375B2" w:rsidRPr="00E6583B">
              <w:rPr>
                <w:color w:val="000000" w:themeColor="text1"/>
              </w:rPr>
              <w:t>June</w:t>
            </w:r>
            <w:r w:rsidR="00000000" w:rsidRPr="00E6583B">
              <w:rPr>
                <w:color w:val="000000" w:themeColor="text1"/>
              </w:rPr>
              <w:t xml:space="preserve"> 2025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</w:t>
            </w:r>
            <w:r w:rsidR="00B54632" w:rsidRPr="00E6583B">
              <w:rPr>
                <w:color w:val="000000" w:themeColor="text1"/>
              </w:rPr>
              <w:t>8</w:t>
            </w:r>
            <w:r w:rsidRPr="00E6583B">
              <w:rPr>
                <w:color w:val="000000" w:themeColor="text1"/>
              </w:rPr>
              <w:t xml:space="preserve"> </w:t>
            </w:r>
            <w:r w:rsidR="007375B2" w:rsidRPr="00E6583B">
              <w:rPr>
                <w:color w:val="000000" w:themeColor="text1"/>
              </w:rPr>
              <w:t>June</w:t>
            </w:r>
            <w:r w:rsidRPr="00E6583B">
              <w:rPr>
                <w:color w:val="000000" w:themeColor="text1"/>
              </w:rPr>
              <w:t xml:space="preserve"> 2025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3</w:t>
            </w:r>
          </w:p>
        </w:tc>
        <w:tc>
          <w:tcPr>
            <w:tcW w:w="1234" w:type="dxa"/>
          </w:tcPr>
          <w:p w:rsidR="003468F6" w:rsidRPr="00E6583B" w:rsidRDefault="00000000">
            <w:pPr>
              <w:rPr>
                <w:color w:val="000000" w:themeColor="text1"/>
              </w:rPr>
            </w:pPr>
            <w:r w:rsidRPr="00E6583B">
              <w:rPr>
                <w:color w:val="000000" w:themeColor="text1"/>
              </w:rPr>
              <w:t>2</w:t>
            </w:r>
            <w:r w:rsidR="00B54632" w:rsidRPr="00E6583B">
              <w:rPr>
                <w:color w:val="000000" w:themeColor="text1"/>
              </w:rPr>
              <w:t>8</w:t>
            </w:r>
            <w:r w:rsidRPr="00E6583B">
              <w:rPr>
                <w:color w:val="000000" w:themeColor="text1"/>
              </w:rPr>
              <w:t xml:space="preserve"> </w:t>
            </w:r>
            <w:r w:rsidR="007375B2" w:rsidRPr="00E6583B">
              <w:rPr>
                <w:color w:val="000000" w:themeColor="text1"/>
              </w:rPr>
              <w:t>June</w:t>
            </w:r>
            <w:r w:rsidRPr="00E6583B">
              <w:rPr>
                <w:color w:val="000000" w:themeColor="text1"/>
              </w:rPr>
              <w:t xml:space="preserve"> 2025</w:t>
            </w:r>
          </w:p>
        </w:tc>
      </w:tr>
    </w:tbl>
    <w:p w:rsidR="003468F6" w:rsidRPr="00E6583B" w:rsidRDefault="00000000">
      <w:pPr>
        <w:rPr>
          <w:color w:val="000000" w:themeColor="text1"/>
        </w:rPr>
      </w:pPr>
      <w:r w:rsidRPr="00E6583B">
        <w:rPr>
          <w:color w:val="000000" w:themeColor="text1"/>
        </w:rPr>
        <w:br/>
        <w:t>Velocity Calculation:</w:t>
      </w:r>
    </w:p>
    <w:p w:rsidR="00B54632" w:rsidRPr="00B54632" w:rsidRDefault="00B54632" w:rsidP="00B54632">
      <w:pPr>
        <w:rPr>
          <w:color w:val="000000" w:themeColor="text1"/>
          <w:lang w:val="en-IN"/>
        </w:rPr>
      </w:pPr>
      <w:r w:rsidRPr="00B54632">
        <w:rPr>
          <w:b/>
          <w:bCs/>
          <w:color w:val="000000" w:themeColor="text1"/>
          <w:lang w:val="en-IN"/>
        </w:rPr>
        <w:t>Total Story Points Completed</w:t>
      </w:r>
      <w:r w:rsidRPr="00B54632">
        <w:rPr>
          <w:color w:val="000000" w:themeColor="text1"/>
          <w:lang w:val="en-IN"/>
        </w:rPr>
        <w:t xml:space="preserve"> = 5 + 7 + 3 + 3 = </w:t>
      </w:r>
      <w:r w:rsidRPr="00B54632">
        <w:rPr>
          <w:b/>
          <w:bCs/>
          <w:color w:val="000000" w:themeColor="text1"/>
          <w:lang w:val="en-IN"/>
        </w:rPr>
        <w:t>18</w:t>
      </w:r>
    </w:p>
    <w:p w:rsidR="00B54632" w:rsidRPr="00B54632" w:rsidRDefault="00B54632" w:rsidP="00B54632">
      <w:pPr>
        <w:rPr>
          <w:color w:val="000000" w:themeColor="text1"/>
          <w:lang w:val="en-IN"/>
        </w:rPr>
      </w:pPr>
      <w:r w:rsidRPr="00B54632">
        <w:rPr>
          <w:b/>
          <w:bCs/>
          <w:color w:val="000000" w:themeColor="text1"/>
          <w:lang w:val="en-IN"/>
        </w:rPr>
        <w:t>Total Sprint Duration</w:t>
      </w:r>
      <w:r w:rsidRPr="00B54632">
        <w:rPr>
          <w:color w:val="000000" w:themeColor="text1"/>
          <w:lang w:val="en-IN"/>
        </w:rPr>
        <w:t xml:space="preserve"> = 6 + 6 + 4 + 3 = </w:t>
      </w:r>
      <w:r w:rsidRPr="00B54632">
        <w:rPr>
          <w:b/>
          <w:bCs/>
          <w:color w:val="000000" w:themeColor="text1"/>
          <w:lang w:val="en-IN"/>
        </w:rPr>
        <w:t>19 days</w:t>
      </w:r>
    </w:p>
    <w:p w:rsidR="00B54632" w:rsidRPr="00B54632" w:rsidRDefault="00B54632" w:rsidP="00B54632">
      <w:pPr>
        <w:rPr>
          <w:color w:val="000000" w:themeColor="text1"/>
          <w:lang w:val="en-IN"/>
        </w:rPr>
      </w:pPr>
      <w:r w:rsidRPr="00B54632">
        <w:rPr>
          <w:b/>
          <w:bCs/>
          <w:color w:val="000000" w:themeColor="text1"/>
          <w:lang w:val="en-IN"/>
        </w:rPr>
        <w:t>Average Velocity</w:t>
      </w:r>
      <w:r w:rsidRPr="00B54632">
        <w:rPr>
          <w:color w:val="000000" w:themeColor="text1"/>
          <w:lang w:val="en-IN"/>
        </w:rPr>
        <w:t xml:space="preserve"> = 18 story points ÷ 19 days ≈ </w:t>
      </w:r>
      <w:r w:rsidRPr="00B54632">
        <w:rPr>
          <w:b/>
          <w:bCs/>
          <w:color w:val="000000" w:themeColor="text1"/>
          <w:lang w:val="en-IN"/>
        </w:rPr>
        <w:t>0.95 story points/day</w:t>
      </w:r>
    </w:p>
    <w:p w:rsidR="00E6583B" w:rsidRPr="00E6583B" w:rsidRDefault="00E6583B" w:rsidP="00E6583B">
      <w:pPr>
        <w:rPr>
          <w:color w:val="000000" w:themeColor="text1"/>
        </w:rPr>
      </w:pPr>
    </w:p>
    <w:p w:rsidR="003468F6" w:rsidRPr="00E6583B" w:rsidRDefault="003468F6">
      <w:pPr>
        <w:rPr>
          <w:color w:val="000000" w:themeColor="text1"/>
        </w:rPr>
      </w:pPr>
    </w:p>
    <w:sectPr w:rsidR="003468F6" w:rsidRPr="00E658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794301">
    <w:abstractNumId w:val="8"/>
  </w:num>
  <w:num w:numId="2" w16cid:durableId="1042705439">
    <w:abstractNumId w:val="6"/>
  </w:num>
  <w:num w:numId="3" w16cid:durableId="610279366">
    <w:abstractNumId w:val="5"/>
  </w:num>
  <w:num w:numId="4" w16cid:durableId="149253793">
    <w:abstractNumId w:val="4"/>
  </w:num>
  <w:num w:numId="5" w16cid:durableId="131989962">
    <w:abstractNumId w:val="7"/>
  </w:num>
  <w:num w:numId="6" w16cid:durableId="67575662">
    <w:abstractNumId w:val="3"/>
  </w:num>
  <w:num w:numId="7" w16cid:durableId="1301496499">
    <w:abstractNumId w:val="2"/>
  </w:num>
  <w:num w:numId="8" w16cid:durableId="621502320">
    <w:abstractNumId w:val="1"/>
  </w:num>
  <w:num w:numId="9" w16cid:durableId="126892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68F6"/>
    <w:rsid w:val="007375B2"/>
    <w:rsid w:val="007B70C3"/>
    <w:rsid w:val="00AA1D8D"/>
    <w:rsid w:val="00B47730"/>
    <w:rsid w:val="00B54632"/>
    <w:rsid w:val="00CB0664"/>
    <w:rsid w:val="00DB7C32"/>
    <w:rsid w:val="00E658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08D32"/>
  <w14:defaultImageDpi w14:val="300"/>
  <w15:docId w15:val="{E354079D-B371-4415-84FF-97EC67DF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Kirito Kun</cp:lastModifiedBy>
  <cp:revision>2</cp:revision>
  <dcterms:created xsi:type="dcterms:W3CDTF">2025-06-28T14:48:00Z</dcterms:created>
  <dcterms:modified xsi:type="dcterms:W3CDTF">2025-06-28T14:48:00Z</dcterms:modified>
  <cp:category/>
</cp:coreProperties>
</file>